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Increment and Decrement Operator Questions</w:t>
      </w:r>
    </w:p>
    <w:p>
      <w:r>
        <w:t>1. What is the difference between ++a and a++?</w:t>
      </w:r>
    </w:p>
    <w:p>
      <w:r>
        <w:t>2. What will be the output of the following?</w:t>
        <w:br/>
        <w:t xml:space="preserve">   int a = 5;</w:t>
        <w:br/>
        <w:t xml:space="preserve">   System.out.println(++a);</w:t>
        <w:br/>
        <w:t xml:space="preserve">   System.out.println(a++);</w:t>
        <w:br/>
        <w:t xml:space="preserve">   System.out.println(a);</w:t>
      </w:r>
    </w:p>
    <w:p>
      <w:r>
        <w:t>3. What is the result of the following expression?</w:t>
        <w:br/>
        <w:t xml:space="preserve">   int a = 10;</w:t>
        <w:br/>
        <w:t xml:space="preserve">   int b = a++ + ++a;</w:t>
        <w:br/>
        <w:t xml:space="preserve">   System.out.println("b = " + b);</w:t>
      </w:r>
    </w:p>
    <w:p>
      <w:r>
        <w:t>4. What will be printed?</w:t>
        <w:br/>
        <w:t xml:space="preserve">   int x = 5;</w:t>
        <w:br/>
        <w:t xml:space="preserve">   int y = x++ + x++ + x++;</w:t>
        <w:br/>
        <w:t xml:space="preserve">   System.out.println("x = " + x);</w:t>
        <w:br/>
        <w:t xml:space="preserve">   System.out.println("y = " + y);</w:t>
      </w:r>
    </w:p>
    <w:p>
      <w:r>
        <w:t>5. Can increment/decrement be applied to constants?</w:t>
        <w:br/>
        <w:t xml:space="preserve">   System.out.println(5++);</w:t>
      </w:r>
    </w:p>
    <w:p>
      <w:r>
        <w:t>6. What is the output?</w:t>
        <w:br/>
        <w:t xml:space="preserve">   int i = 0;</w:t>
        <w:br/>
        <w:t xml:space="preserve">   System.out.println(i++ - --i + ++i);</w:t>
      </w:r>
    </w:p>
    <w:p>
      <w:r>
        <w:t>7. What is the output?</w:t>
        <w:br/>
        <w:t xml:space="preserve">   int a = 1;</w:t>
        <w:br/>
        <w:t xml:space="preserve">   a = a++ + ++a * a++;</w:t>
        <w:br/>
        <w:t xml:space="preserve">   System.out.println(a);</w:t>
      </w:r>
    </w:p>
    <w:p>
      <w:r>
        <w:t>8. What happens here?</w:t>
        <w:br/>
        <w:t xml:space="preserve">   int a = 5;</w:t>
        <w:br/>
        <w:t xml:space="preserve">   int b = 5;</w:t>
        <w:br/>
        <w:t xml:space="preserve">   if (a++ == ++b) {</w:t>
        <w:br/>
        <w:t xml:space="preserve">       System.out.println("Equal");</w:t>
        <w:br/>
        <w:t xml:space="preserve">   } else {</w:t>
        <w:br/>
        <w:t xml:space="preserve">       System.out.println("Not Equal");</w:t>
        <w:br/>
        <w:t xml:space="preserve">   }</w:t>
      </w:r>
    </w:p>
    <w:p>
      <w:r>
        <w:t>9. Evaluate the final value of x:</w:t>
        <w:br/>
        <w:t xml:space="preserve">   int x = 3;</w:t>
        <w:br/>
        <w:t xml:space="preserve">   x = x++ + ++x - --x;</w:t>
      </w:r>
    </w:p>
    <w:p>
      <w:r>
        <w:t>10. What is the value of i and j?</w:t>
        <w:br/>
        <w:t xml:space="preserve">    int i = 1, j = i++ + i++ + i++;</w:t>
      </w:r>
    </w:p>
    <w:p>
      <w:r>
        <w:t>11. MCQ: What will be the output?</w:t>
        <w:br/>
        <w:t xml:space="preserve">    int x = 10;</w:t>
        <w:br/>
        <w:t xml:space="preserve">    int y = x++ + ++x;</w:t>
        <w:br/>
        <w:t xml:space="preserve">    System.out.println("x = " + x);</w:t>
        <w:br/>
        <w:t xml:space="preserve">    System.out.println("y = " + y);</w:t>
        <w:br/>
        <w:t xml:space="preserve">    a) x = 11, y = 21</w:t>
        <w:br/>
        <w:t xml:space="preserve">    b) x = 12, y = 22</w:t>
        <w:br/>
        <w:t xml:space="preserve">    c) x = 12, y = 21</w:t>
        <w:br/>
        <w:t xml:space="preserve">    d) x = 11, y = 22</w:t>
      </w:r>
    </w:p>
    <w:p>
      <w:r>
        <w:t>12. Choose the correct output:</w:t>
        <w:br/>
        <w:t xml:space="preserve">    int i = 5;</w:t>
        <w:br/>
        <w:t xml:space="preserve">    System.out.println(i++ - --i + ++i - i--);</w:t>
        <w:br/>
        <w:t xml:space="preserve">    a) 4</w:t>
        <w:br/>
        <w:t xml:space="preserve">    b) 5</w:t>
        <w:br/>
        <w:t xml:space="preserve">    c) 6</w:t>
        <w:br/>
        <w:t xml:space="preserve">    d) 0</w:t>
      </w:r>
    </w:p>
    <w:p>
      <w:r>
        <w:t>13. What is the output?</w:t>
        <w:br/>
        <w:t xml:space="preserve">    int a = 5;</w:t>
        <w:br/>
        <w:t xml:space="preserve">    System.out.println(++a + a++ + a);</w:t>
      </w:r>
    </w:p>
    <w:p>
      <w:r>
        <w:t>14. What is the output?</w:t>
        <w:br/>
        <w:t xml:space="preserve">    int a = 2;</w:t>
        <w:br/>
        <w:t xml:space="preserve">    int b = 3;</w:t>
        <w:br/>
        <w:t xml:space="preserve">    int c = a++ + --b * ++a;</w:t>
        <w:br/>
        <w:t xml:space="preserve">    System.out.println("c = " + c);</w:t>
      </w:r>
    </w:p>
    <w:p>
      <w:r>
        <w:t>15. What is the output?</w:t>
        <w:br/>
        <w:t xml:space="preserve">    int i = 1;</w:t>
        <w:br/>
        <w:t xml:space="preserve">    i = i++ + ++i * i--;</w:t>
        <w:br/>
        <w:t xml:space="preserve">    System.out.println(i);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