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Operator-Based Programming Questions (No if/else)</w:t>
      </w:r>
    </w:p>
    <w:p>
      <w:pPr>
        <w:pStyle w:val="Heading1"/>
      </w:pPr>
      <w:r>
        <w:t>1. Check if a number is between 10 and 20</w:t>
      </w:r>
    </w:p>
    <w:p>
      <w:pPr>
        <w:pStyle w:val="IntenseQuote"/>
      </w:pPr>
      <w:r>
        <w:t>int a = 15;</w:t>
        <w:br/>
        <w:t>boolean result = a &gt;= 10 &amp;&amp; a &lt;= 20;</w:t>
        <w:br/>
        <w:t>System.out.println(result);  // true</w:t>
      </w:r>
    </w:p>
    <w:p>
      <w:pPr>
        <w:pStyle w:val="Heading1"/>
      </w:pPr>
      <w:r>
        <w:t>2. Check if a number is not divisible by both 2 and 3</w:t>
      </w:r>
    </w:p>
    <w:p>
      <w:pPr>
        <w:pStyle w:val="IntenseQuote"/>
      </w:pPr>
      <w:r>
        <w:t>int a = 7;</w:t>
        <w:br/>
        <w:t>boolean result = !(a % 2 == 0 || a % 3 == 0);</w:t>
        <w:br/>
        <w:t>System.out.println(result);  // true</w:t>
      </w:r>
    </w:p>
    <w:p>
      <w:pPr>
        <w:pStyle w:val="Heading1"/>
      </w:pPr>
      <w:r>
        <w:t>3. Print whether number is even using ternary operator only</w:t>
      </w:r>
    </w:p>
    <w:p>
      <w:pPr>
        <w:pStyle w:val="IntenseQuote"/>
      </w:pPr>
      <w:r>
        <w:t>int num = 6;</w:t>
        <w:br/>
        <w:t>String output = (num % 2 == 0) ? "Even" : "Odd";</w:t>
        <w:br/>
        <w:t>System.out.println(output);  // Even</w:t>
      </w:r>
    </w:p>
    <w:p>
      <w:pPr>
        <w:pStyle w:val="Heading1"/>
      </w:pPr>
      <w:r>
        <w:t>4. Find greater of two numbers using only ? : operator</w:t>
      </w:r>
    </w:p>
    <w:p>
      <w:pPr>
        <w:pStyle w:val="IntenseQuote"/>
      </w:pPr>
      <w:r>
        <w:t>int a = 10, b = 20;</w:t>
        <w:br/>
        <w:t>int max = (a &gt; b) ? a : b;</w:t>
        <w:br/>
        <w:t>System.out.println("Max = " + max);  // Max = 20</w:t>
      </w:r>
    </w:p>
    <w:p>
      <w:pPr>
        <w:pStyle w:val="Heading1"/>
      </w:pPr>
      <w:r>
        <w:t>5. Check if two numbers are equal using logical and arithmetic operators</w:t>
      </w:r>
    </w:p>
    <w:p>
      <w:pPr>
        <w:pStyle w:val="IntenseQuote"/>
      </w:pPr>
      <w:r>
        <w:t>int a = 5, b = 5;</w:t>
        <w:br/>
        <w:t>boolean result = (a - b == 0) &amp;&amp; (b - a == 0);</w:t>
        <w:br/>
        <w:t>System.out.println(result);  // true</w:t>
      </w:r>
    </w:p>
    <w:p>
      <w:pPr>
        <w:pStyle w:val="Heading1"/>
      </w:pPr>
      <w:r>
        <w:t>6. Increment if even, else decrement (using ++, --, ternary)</w:t>
      </w:r>
    </w:p>
    <w:p>
      <w:pPr>
        <w:pStyle w:val="IntenseQuote"/>
      </w:pPr>
      <w:r>
        <w:t>int x = 6;</w:t>
        <w:br/>
        <w:t>x = (x % 2 == 0) ? ++x : --x;</w:t>
        <w:br/>
        <w:t>System.out.println(x);  // 7</w:t>
      </w:r>
    </w:p>
    <w:p>
      <w:pPr>
        <w:pStyle w:val="Heading1"/>
      </w:pPr>
      <w:r>
        <w:t>7. Check if number is a 3-digit number using logical operators</w:t>
      </w:r>
    </w:p>
    <w:p>
      <w:pPr>
        <w:pStyle w:val="IntenseQuote"/>
      </w:pPr>
      <w:r>
        <w:t>int num = 123;</w:t>
        <w:br/>
        <w:t>boolean is3Digit = num &gt;= 100 &amp;&amp; num &lt;= 999;</w:t>
        <w:br/>
        <w:t>System.out.println(is3Digit);  // true</w:t>
      </w:r>
    </w:p>
    <w:p>
      <w:pPr>
        <w:pStyle w:val="Heading1"/>
      </w:pPr>
      <w:r>
        <w:t>8. Combine multiple conditions with &amp;&amp; and ||</w:t>
      </w:r>
    </w:p>
    <w:p>
      <w:pPr>
        <w:pStyle w:val="IntenseQuote"/>
      </w:pPr>
      <w:r>
        <w:t>int age = 20, marks = 85;</w:t>
        <w:br/>
        <w:t>boolean result = (age &gt; 18 &amp;&amp; age &lt; 25) || marks &gt; 90;</w:t>
        <w:br/>
        <w:t>System.out.println(result);  // true</w:t>
      </w:r>
    </w:p>
    <w:p>
      <w:pPr>
        <w:pStyle w:val="Heading1"/>
      </w:pPr>
      <w:r>
        <w:t>9. Swap two numbers without using temp or if/else</w:t>
      </w:r>
    </w:p>
    <w:p>
      <w:pPr>
        <w:pStyle w:val="IntenseQuote"/>
      </w:pPr>
      <w:r>
        <w:t>int a = 5, b = 3;</w:t>
        <w:br/>
        <w:t>a = a + b;</w:t>
        <w:br/>
        <w:t>b = a - b;</w:t>
        <w:br/>
        <w:t>a = a - b;</w:t>
        <w:br/>
        <w:t>System.out.println("a = " + a + ", b = " + b);  // a = 3, b = 5</w:t>
      </w:r>
    </w:p>
    <w:p>
      <w:pPr>
        <w:pStyle w:val="Heading1"/>
      </w:pPr>
      <w:r>
        <w:t>10. Check if a number is multiple of both 3 and 5</w:t>
      </w:r>
    </w:p>
    <w:p>
      <w:pPr>
        <w:pStyle w:val="IntenseQuote"/>
      </w:pPr>
      <w:r>
        <w:t>int num = 15;</w:t>
        <w:br/>
        <w:t>boolean result = (num % 3 == 0) &amp;&amp; (num % 5 == 0);</w:t>
        <w:br/>
        <w:t>System.out.println(result);  // true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